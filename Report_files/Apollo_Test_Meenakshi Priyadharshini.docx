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9FC74" w14:textId="5FCC3F63" w:rsidR="0063150C" w:rsidRPr="00A3050B" w:rsidRDefault="00000000">
      <w:pPr>
        <w:pStyle w:val="Title"/>
        <w:rPr>
          <w:sz w:val="48"/>
          <w:szCs w:val="48"/>
        </w:rPr>
      </w:pPr>
      <w:bookmarkStart w:id="0" w:name="_Hlk208668490"/>
      <w:r w:rsidRPr="00A3050B">
        <w:rPr>
          <w:sz w:val="48"/>
          <w:szCs w:val="48"/>
        </w:rPr>
        <w:t>Apollo</w:t>
      </w:r>
      <w:r w:rsidR="00A3050B">
        <w:rPr>
          <w:sz w:val="48"/>
          <w:szCs w:val="48"/>
        </w:rPr>
        <w:t xml:space="preserve">24/7 </w:t>
      </w:r>
      <w:r w:rsidRPr="00A3050B">
        <w:rPr>
          <w:sz w:val="48"/>
          <w:szCs w:val="48"/>
        </w:rPr>
        <w:t>Healthcare Web Application - Test Report</w:t>
      </w:r>
    </w:p>
    <w:p w14:paraId="294E4A77" w14:textId="45659505" w:rsidR="00BF1D4C" w:rsidRPr="00E076E4" w:rsidRDefault="00BF1D4C" w:rsidP="00BF1D4C">
      <w:pPr>
        <w:pStyle w:val="Heading1"/>
        <w:rPr>
          <w:color w:val="000000" w:themeColor="text1"/>
        </w:rPr>
      </w:pPr>
      <w:r w:rsidRPr="00E076E4">
        <w:rPr>
          <w:color w:val="000000" w:themeColor="text1"/>
        </w:rPr>
        <w:t>NAME</w:t>
      </w:r>
      <w:r w:rsidR="00D027FF" w:rsidRPr="00E076E4">
        <w:rPr>
          <w:color w:val="000000" w:themeColor="text1"/>
        </w:rPr>
        <w:t xml:space="preserve">  </w:t>
      </w:r>
      <w:r w:rsidR="008916B7" w:rsidRPr="00E076E4">
        <w:rPr>
          <w:color w:val="000000" w:themeColor="text1"/>
        </w:rPr>
        <w:t xml:space="preserve">  </w:t>
      </w:r>
      <w:r w:rsidRPr="00E076E4">
        <w:rPr>
          <w:color w:val="000000" w:themeColor="text1"/>
        </w:rPr>
        <w:t>: MEENAKSHI PRIYADHARSHINI P</w:t>
      </w:r>
    </w:p>
    <w:p w14:paraId="16D2B406" w14:textId="04D3CAFA" w:rsidR="002D2606" w:rsidRPr="00E076E4" w:rsidRDefault="006E104A" w:rsidP="00BF1D4C">
      <w:pPr>
        <w:rPr>
          <w:b/>
          <w:bCs/>
          <w:sz w:val="28"/>
          <w:szCs w:val="28"/>
        </w:rPr>
      </w:pPr>
      <w:r>
        <w:rPr>
          <w:b/>
          <w:bCs/>
          <w:sz w:val="28"/>
          <w:szCs w:val="28"/>
        </w:rPr>
        <w:t>DATE     : 13-09-2025</w:t>
      </w:r>
    </w:p>
    <w:p w14:paraId="17CCE550" w14:textId="5DFA3662" w:rsidR="0063150C" w:rsidRDefault="00000000">
      <w:pPr>
        <w:pStyle w:val="Heading1"/>
      </w:pPr>
      <w:r>
        <w:t xml:space="preserve">Abstraction </w:t>
      </w:r>
    </w:p>
    <w:p w14:paraId="004701B8" w14:textId="23D2847A" w:rsidR="0040737F" w:rsidRPr="0040737F" w:rsidRDefault="0040737F" w:rsidP="0040737F">
      <w:r w:rsidRPr="0040737F">
        <w:t xml:space="preserve">The project is an </w:t>
      </w:r>
      <w:r w:rsidRPr="0040737F">
        <w:rPr>
          <w:b/>
          <w:bCs/>
        </w:rPr>
        <w:t>Apollo Healthcare Web Application</w:t>
      </w:r>
      <w:r w:rsidRPr="0040737F">
        <w:t xml:space="preserve"> designed to facilitate patients in accessing healthcare services online. It provides features such as launching the browser to access the system, secure login with mobile and OTP authentication, searching for doctors by specialty, date, and location, viewing detailed doctor profiles, scheduling appointments, adding patient details, and confirming appointments. The application ensures both usability and security by handling invalid inputs with appropriate error messages and validating correct workflows for successful operations.</w:t>
      </w:r>
    </w:p>
    <w:bookmarkEnd w:id="0"/>
    <w:p w14:paraId="6DA2F75F" w14:textId="0D621DBD" w:rsidR="0063150C" w:rsidRDefault="00000000">
      <w:pPr>
        <w:pStyle w:val="Heading1"/>
      </w:pPr>
      <w:r>
        <w:t xml:space="preserve">Purpose </w:t>
      </w:r>
    </w:p>
    <w:p w14:paraId="1A7BBD33" w14:textId="4FA7707B" w:rsidR="00C213FD" w:rsidRDefault="00C213FD" w:rsidP="00C213FD">
      <w:pPr>
        <w:tabs>
          <w:tab w:val="left" w:pos="1000"/>
        </w:tabs>
      </w:pPr>
      <w:r w:rsidRPr="00C213FD">
        <w:t xml:space="preserve">The purpose of this project is to </w:t>
      </w:r>
      <w:r w:rsidRPr="00C213FD">
        <w:rPr>
          <w:b/>
          <w:bCs/>
        </w:rPr>
        <w:t>digitize and simplify the process of doctor consultation, patient management, and appointment booking</w:t>
      </w:r>
      <w:r w:rsidRPr="00C213FD">
        <w:t xml:space="preserve"> for patients. It aims to:</w:t>
      </w:r>
    </w:p>
    <w:p w14:paraId="50F92E00" w14:textId="1924801A" w:rsidR="00C213FD" w:rsidRDefault="00C213FD" w:rsidP="00C213FD">
      <w:pPr>
        <w:pStyle w:val="ListParagraph"/>
        <w:numPr>
          <w:ilvl w:val="0"/>
          <w:numId w:val="12"/>
        </w:numPr>
        <w:tabs>
          <w:tab w:val="left" w:pos="1000"/>
        </w:tabs>
      </w:pPr>
      <w:r w:rsidRPr="00C213FD">
        <w:t>Provide patients with easy access to doctors through an online platform.</w:t>
      </w:r>
    </w:p>
    <w:p w14:paraId="329A4C23" w14:textId="2A5438BD" w:rsidR="00C213FD" w:rsidRDefault="00C213FD" w:rsidP="00C213FD">
      <w:pPr>
        <w:pStyle w:val="ListParagraph"/>
        <w:numPr>
          <w:ilvl w:val="0"/>
          <w:numId w:val="12"/>
        </w:numPr>
        <w:tabs>
          <w:tab w:val="left" w:pos="1000"/>
        </w:tabs>
      </w:pPr>
      <w:r w:rsidRPr="00C213FD">
        <w:t>Ensure secure and error-free login and authentication.</w:t>
      </w:r>
    </w:p>
    <w:p w14:paraId="28177F4A" w14:textId="61FAD1DB" w:rsidR="00C213FD" w:rsidRDefault="00C213FD" w:rsidP="00C213FD">
      <w:pPr>
        <w:pStyle w:val="ListParagraph"/>
        <w:numPr>
          <w:ilvl w:val="0"/>
          <w:numId w:val="12"/>
        </w:numPr>
        <w:tabs>
          <w:tab w:val="left" w:pos="1000"/>
        </w:tabs>
      </w:pPr>
      <w:r w:rsidRPr="00C213FD">
        <w:t>Allow patients to search and filter doctors based on their requirements.</w:t>
      </w:r>
    </w:p>
    <w:p w14:paraId="7DB26C76" w14:textId="060A64CF" w:rsidR="00C213FD" w:rsidRDefault="00C213FD" w:rsidP="00C213FD">
      <w:pPr>
        <w:pStyle w:val="ListParagraph"/>
        <w:numPr>
          <w:ilvl w:val="0"/>
          <w:numId w:val="12"/>
        </w:numPr>
        <w:tabs>
          <w:tab w:val="left" w:pos="1000"/>
        </w:tabs>
      </w:pPr>
      <w:r w:rsidRPr="00C213FD">
        <w:t>Enable patients to view detailed doctor information and choose consultation types.</w:t>
      </w:r>
    </w:p>
    <w:p w14:paraId="72927C07" w14:textId="08BC9692" w:rsidR="00C213FD" w:rsidRDefault="00C213FD" w:rsidP="00C213FD">
      <w:pPr>
        <w:pStyle w:val="ListParagraph"/>
        <w:numPr>
          <w:ilvl w:val="0"/>
          <w:numId w:val="12"/>
        </w:numPr>
        <w:tabs>
          <w:tab w:val="left" w:pos="1000"/>
        </w:tabs>
      </w:pPr>
      <w:r w:rsidRPr="00C213FD">
        <w:t>Facilitate smooth and reliable appointment scheduling.</w:t>
      </w:r>
    </w:p>
    <w:p w14:paraId="40126287" w14:textId="7DCD8FD3" w:rsidR="00C213FD" w:rsidRDefault="007A427A" w:rsidP="00C213FD">
      <w:pPr>
        <w:pStyle w:val="ListParagraph"/>
        <w:numPr>
          <w:ilvl w:val="0"/>
          <w:numId w:val="12"/>
        </w:numPr>
        <w:tabs>
          <w:tab w:val="left" w:pos="1000"/>
        </w:tabs>
      </w:pPr>
      <w:r w:rsidRPr="007A427A">
        <w:t>Allow users to add patient details efficiently for accurate record-keeping.</w:t>
      </w:r>
    </w:p>
    <w:p w14:paraId="6A2F71D9" w14:textId="464A2D27" w:rsidR="007A427A" w:rsidRPr="007A427A" w:rsidRDefault="007A427A" w:rsidP="007A427A">
      <w:pPr>
        <w:pStyle w:val="ListParagraph"/>
        <w:numPr>
          <w:ilvl w:val="0"/>
          <w:numId w:val="12"/>
        </w:numPr>
        <w:tabs>
          <w:tab w:val="left" w:pos="1000"/>
        </w:tabs>
        <w:rPr>
          <w:lang w:val="en-IN"/>
        </w:rPr>
      </w:pPr>
      <w:r w:rsidRPr="007A427A">
        <w:t>Confirm appointments with proper validation and display of charges.</w:t>
      </w:r>
    </w:p>
    <w:p w14:paraId="3F360EAB" w14:textId="2B3AA476" w:rsidR="007A427A" w:rsidRPr="007A427A" w:rsidRDefault="007A427A" w:rsidP="007A427A">
      <w:pPr>
        <w:pStyle w:val="ListParagraph"/>
        <w:numPr>
          <w:ilvl w:val="0"/>
          <w:numId w:val="12"/>
        </w:numPr>
        <w:tabs>
          <w:tab w:val="left" w:pos="1000"/>
        </w:tabs>
        <w:rPr>
          <w:lang w:val="en-IN"/>
        </w:rPr>
      </w:pPr>
      <w:r w:rsidRPr="007A427A">
        <w:t>Improve the overall patient experience by minimizing manual booking processes.</w:t>
      </w:r>
    </w:p>
    <w:p w14:paraId="2A419BE3" w14:textId="283B21FB" w:rsidR="0063150C" w:rsidRDefault="00000000">
      <w:pPr>
        <w:pStyle w:val="Heading1"/>
      </w:pPr>
      <w:r>
        <w:t xml:space="preserve">Outcome </w:t>
      </w:r>
    </w:p>
    <w:p w14:paraId="32062BBB" w14:textId="11985140" w:rsidR="0063150C" w:rsidRDefault="00000000">
      <w:r>
        <w:t xml:space="preserve">The overall outcome of testing the Apollo Healthcare Web Application confirms that the system is functionally stable and meets its intended requirements. All major workflows such as login, doctor search, viewing details, scheduling appointments </w:t>
      </w:r>
      <w:r w:rsidR="007A427A" w:rsidRPr="007A427A">
        <w:t>adding patient details, and confirming appointments were validated successfully</w:t>
      </w:r>
      <w:r>
        <w:t>. Invalid scenarios were handled correctly with appropriate error messages, ensuring robust error handling and secure functionality.</w:t>
      </w:r>
    </w:p>
    <w:p w14:paraId="21483F5B" w14:textId="77777777" w:rsidR="009D153D" w:rsidRDefault="009D153D">
      <w:pPr>
        <w:pStyle w:val="Heading1"/>
      </w:pPr>
    </w:p>
    <w:p w14:paraId="5DB879DD" w14:textId="43DA1AF0" w:rsidR="0063150C" w:rsidRDefault="00000000">
      <w:pPr>
        <w:pStyle w:val="Heading1"/>
      </w:pPr>
      <w:r>
        <w:t>Feature: Launch the browser</w:t>
      </w:r>
    </w:p>
    <w:p w14:paraId="092802B5" w14:textId="77777777" w:rsidR="0063150C" w:rsidRDefault="00000000">
      <w:r w:rsidRPr="007A427A">
        <w:rPr>
          <w:b/>
          <w:bCs/>
        </w:rPr>
        <w:t>Purpose while testing application:</w:t>
      </w:r>
      <w:r>
        <w:t xml:space="preserve"> To validate that the application is accessible.</w:t>
      </w:r>
    </w:p>
    <w:p w14:paraId="5EFC910D" w14:textId="77777777" w:rsidR="0063150C" w:rsidRDefault="00000000">
      <w:r w:rsidRPr="007A427A">
        <w:rPr>
          <w:b/>
          <w:bCs/>
        </w:rPr>
        <w:t>Outcome while testing application:</w:t>
      </w:r>
      <w:r>
        <w:t xml:space="preserve"> Browser launches and displays the home page without errors.</w:t>
      </w:r>
    </w:p>
    <w:p w14:paraId="1A557B83" w14:textId="77777777" w:rsidR="0063150C" w:rsidRDefault="00000000">
      <w:pPr>
        <w:pStyle w:val="Heading2"/>
      </w:pPr>
      <w:r>
        <w:t>Scenario: Launch browser successfully</w:t>
      </w:r>
    </w:p>
    <w:p w14:paraId="28A60152" w14:textId="50401A2B" w:rsidR="002E40C8" w:rsidRDefault="00000000">
      <w:r w:rsidRPr="007A427A">
        <w:rPr>
          <w:b/>
          <w:bCs/>
        </w:rPr>
        <w:t>Purpose:</w:t>
      </w:r>
      <w:r>
        <w:t xml:space="preserve"> </w:t>
      </w:r>
      <w:r w:rsidR="002E40C8" w:rsidRPr="002E40C8">
        <w:t xml:space="preserve">To verify that the browser </w:t>
      </w:r>
      <w:r w:rsidR="002E40C8">
        <w:t>launches</w:t>
      </w:r>
      <w:r w:rsidR="002E40C8" w:rsidRPr="002E40C8">
        <w:t xml:space="preserve"> successfully and the Apollo home page is accessible.</w:t>
      </w:r>
    </w:p>
    <w:p w14:paraId="53471018" w14:textId="3DE5331F" w:rsidR="0063150C" w:rsidRPr="002E40C8" w:rsidRDefault="00000000">
      <w:pPr>
        <w:rPr>
          <w:lang w:val="en-IN"/>
        </w:rPr>
      </w:pPr>
      <w:r w:rsidRPr="007A427A">
        <w:rPr>
          <w:b/>
          <w:bCs/>
        </w:rPr>
        <w:t>Outcome:</w:t>
      </w:r>
      <w:r>
        <w:t xml:space="preserve"> </w:t>
      </w:r>
      <w:r w:rsidR="002E40C8" w:rsidRPr="002E40C8">
        <w:rPr>
          <w:lang w:val="en-IN"/>
        </w:rPr>
        <w:t>Browser launches and displays the Apollo home page without errors.</w:t>
      </w:r>
    </w:p>
    <w:p w14:paraId="684140AF" w14:textId="77777777" w:rsidR="0063150C" w:rsidRPr="007A427A" w:rsidRDefault="00000000">
      <w:pPr>
        <w:rPr>
          <w:b/>
          <w:bCs/>
        </w:rPr>
      </w:pPr>
      <w:r w:rsidRPr="007A427A">
        <w:rPr>
          <w:b/>
          <w:bCs/>
        </w:rPr>
        <w:t>Test Case Details:</w:t>
      </w:r>
    </w:p>
    <w:p w14:paraId="2A5B5CDB" w14:textId="77777777" w:rsidR="0063150C" w:rsidRDefault="00000000">
      <w:r w:rsidRPr="007A427A">
        <w:rPr>
          <w:b/>
          <w:bCs/>
        </w:rPr>
        <w:t>Steps:</w:t>
      </w:r>
      <w:r>
        <w:t xml:space="preserve"> Launch browser → Open website URL</w:t>
      </w:r>
    </w:p>
    <w:p w14:paraId="0E060AE3" w14:textId="3DAE1B60" w:rsidR="0063150C" w:rsidRDefault="00000000">
      <w:r w:rsidRPr="007A427A">
        <w:rPr>
          <w:b/>
          <w:bCs/>
        </w:rPr>
        <w:t>Expected Result:</w:t>
      </w:r>
      <w:r>
        <w:t xml:space="preserve"> Apollo home page loads</w:t>
      </w:r>
      <w:r w:rsidR="0066740A">
        <w:t xml:space="preserve"> successfully</w:t>
      </w:r>
    </w:p>
    <w:p w14:paraId="7197EC8D" w14:textId="77777777" w:rsidR="0066740A" w:rsidRDefault="00000000" w:rsidP="0066740A">
      <w:r w:rsidRPr="007A427A">
        <w:rPr>
          <w:b/>
          <w:bCs/>
        </w:rPr>
        <w:t>Actual Result</w:t>
      </w:r>
      <w:r>
        <w:t xml:space="preserve">: </w:t>
      </w:r>
      <w:r w:rsidR="0066740A">
        <w:t>Apollo home page loads successfully</w:t>
      </w:r>
    </w:p>
    <w:p w14:paraId="5B0E2638" w14:textId="6C5AC525" w:rsidR="0063150C" w:rsidRDefault="00000000">
      <w:r w:rsidRPr="007A427A">
        <w:rPr>
          <w:b/>
          <w:bCs/>
        </w:rPr>
        <w:t>Status:</w:t>
      </w:r>
      <w:r>
        <w:t xml:space="preserve"> Pass</w:t>
      </w:r>
    </w:p>
    <w:p w14:paraId="4A374E84" w14:textId="7D56301E" w:rsidR="001E458E" w:rsidRPr="001E458E" w:rsidRDefault="001E458E">
      <w:pPr>
        <w:rPr>
          <w:b/>
          <w:bCs/>
        </w:rPr>
      </w:pPr>
      <w:r w:rsidRPr="001E458E">
        <w:rPr>
          <w:b/>
          <w:bCs/>
        </w:rPr>
        <w:t>Link:</w:t>
      </w:r>
      <w:r w:rsidRPr="001E458E">
        <w:t xml:space="preserve"> </w:t>
      </w:r>
      <w:hyperlink r:id="rId6" w:history="1">
        <w:r w:rsidRPr="001E458E">
          <w:rPr>
            <w:rStyle w:val="Hyperlink"/>
            <w:b/>
            <w:bCs/>
          </w:rPr>
          <w:t>https://github.com/MEENAKSHI15042004/Apollo-24-7-Testing/blob/main/src/test/resources/Features/1_Launchbrowser.feature</w:t>
        </w:r>
      </w:hyperlink>
    </w:p>
    <w:p w14:paraId="48DD0EBB" w14:textId="77777777" w:rsidR="0063150C" w:rsidRDefault="00000000">
      <w:pPr>
        <w:pStyle w:val="Heading1"/>
      </w:pPr>
      <w:r>
        <w:t>Feature: Login</w:t>
      </w:r>
    </w:p>
    <w:p w14:paraId="638AF459" w14:textId="77777777" w:rsidR="0063150C" w:rsidRDefault="00000000">
      <w:r w:rsidRPr="007A427A">
        <w:rPr>
          <w:b/>
          <w:bCs/>
        </w:rPr>
        <w:t>Purpose while testing application:</w:t>
      </w:r>
      <w:r>
        <w:t xml:space="preserve"> To ensure secure and correct authentication process.</w:t>
      </w:r>
    </w:p>
    <w:p w14:paraId="64CCE10F" w14:textId="77777777" w:rsidR="0063150C" w:rsidRDefault="00000000">
      <w:r w:rsidRPr="007A427A">
        <w:rPr>
          <w:b/>
          <w:bCs/>
        </w:rPr>
        <w:t>Outcome while testing application:</w:t>
      </w:r>
      <w:r>
        <w:t xml:space="preserve"> Proper error handling for invalid credentials and successful login with valid credentials.</w:t>
      </w:r>
    </w:p>
    <w:p w14:paraId="22E2D76A" w14:textId="77777777" w:rsidR="0063150C" w:rsidRDefault="00000000">
      <w:pPr>
        <w:pStyle w:val="Heading2"/>
      </w:pPr>
      <w:r>
        <w:t>Scenario: Verify login failure with invalid mobile number</w:t>
      </w:r>
    </w:p>
    <w:p w14:paraId="736EC49D" w14:textId="77777777" w:rsidR="0063150C" w:rsidRDefault="00000000">
      <w:r w:rsidRPr="007A427A">
        <w:rPr>
          <w:b/>
          <w:bCs/>
        </w:rPr>
        <w:t>Purpose:</w:t>
      </w:r>
      <w:r>
        <w:t xml:space="preserve"> Ensure system rejects invalid mobile number.</w:t>
      </w:r>
    </w:p>
    <w:p w14:paraId="7B79A355" w14:textId="77777777" w:rsidR="0063150C" w:rsidRDefault="00000000">
      <w:r w:rsidRPr="007A427A">
        <w:rPr>
          <w:b/>
          <w:bCs/>
        </w:rPr>
        <w:t>Outcome:</w:t>
      </w:r>
      <w:r>
        <w:t xml:space="preserve"> Error 'Invalid mobile number' displayed.</w:t>
      </w:r>
    </w:p>
    <w:p w14:paraId="047BEE17" w14:textId="77777777" w:rsidR="0063150C" w:rsidRPr="007A427A" w:rsidRDefault="00000000">
      <w:pPr>
        <w:rPr>
          <w:b/>
          <w:bCs/>
        </w:rPr>
      </w:pPr>
      <w:r w:rsidRPr="007A427A">
        <w:rPr>
          <w:b/>
          <w:bCs/>
        </w:rPr>
        <w:t>Test Case Details:</w:t>
      </w:r>
    </w:p>
    <w:p w14:paraId="2169A5B9" w14:textId="77777777" w:rsidR="0063150C" w:rsidRDefault="00000000">
      <w:r w:rsidRPr="007A427A">
        <w:rPr>
          <w:b/>
          <w:bCs/>
        </w:rPr>
        <w:t>Steps:</w:t>
      </w:r>
      <w:r>
        <w:t xml:space="preserve"> Enter invalid mobile number → Click login</w:t>
      </w:r>
    </w:p>
    <w:p w14:paraId="6D077AFA" w14:textId="70316C6F" w:rsidR="0063150C" w:rsidRDefault="00000000">
      <w:r w:rsidRPr="007A427A">
        <w:rPr>
          <w:b/>
          <w:bCs/>
        </w:rPr>
        <w:t>Expected Result:</w:t>
      </w:r>
      <w:r>
        <w:t xml:space="preserve"> Error message displayed</w:t>
      </w:r>
      <w:r w:rsidR="00B61F9D">
        <w:t xml:space="preserve"> as invalid mobile number</w:t>
      </w:r>
    </w:p>
    <w:p w14:paraId="6BCD0553" w14:textId="77777777" w:rsidR="00B61F9D" w:rsidRDefault="00000000" w:rsidP="00B61F9D">
      <w:r w:rsidRPr="007A427A">
        <w:rPr>
          <w:b/>
          <w:bCs/>
        </w:rPr>
        <w:t>Actual Result:</w:t>
      </w:r>
      <w:r>
        <w:t xml:space="preserve"> </w:t>
      </w:r>
      <w:r w:rsidR="00B61F9D">
        <w:t>Error message displayed as invalid mobile number</w:t>
      </w:r>
    </w:p>
    <w:p w14:paraId="1EE4099A" w14:textId="335226AE" w:rsidR="0063150C" w:rsidRDefault="00000000">
      <w:r w:rsidRPr="007A427A">
        <w:rPr>
          <w:b/>
          <w:bCs/>
        </w:rPr>
        <w:lastRenderedPageBreak/>
        <w:t>Status:</w:t>
      </w:r>
      <w:r>
        <w:t xml:space="preserve"> Pass</w:t>
      </w:r>
    </w:p>
    <w:p w14:paraId="2D51272C" w14:textId="77777777" w:rsidR="0063150C" w:rsidRDefault="00000000">
      <w:pPr>
        <w:pStyle w:val="Heading2"/>
      </w:pPr>
      <w:r>
        <w:t>Scenario: Verify login failure with invalid OTP</w:t>
      </w:r>
    </w:p>
    <w:p w14:paraId="1D588EBD" w14:textId="77777777" w:rsidR="0063150C" w:rsidRDefault="00000000">
      <w:r w:rsidRPr="007A427A">
        <w:rPr>
          <w:b/>
          <w:bCs/>
        </w:rPr>
        <w:t>Purpose:</w:t>
      </w:r>
      <w:r>
        <w:t xml:space="preserve"> Ensure system rejects wrong OTP.</w:t>
      </w:r>
    </w:p>
    <w:p w14:paraId="6968B4A3" w14:textId="77777777" w:rsidR="0063150C" w:rsidRDefault="00000000">
      <w:r w:rsidRPr="007A427A">
        <w:rPr>
          <w:b/>
          <w:bCs/>
        </w:rPr>
        <w:t>Outcome:</w:t>
      </w:r>
      <w:r>
        <w:t xml:space="preserve"> Error 'Invalid OTP' displayed.</w:t>
      </w:r>
    </w:p>
    <w:p w14:paraId="70E6B218" w14:textId="77777777" w:rsidR="0063150C" w:rsidRPr="007A427A" w:rsidRDefault="00000000">
      <w:pPr>
        <w:rPr>
          <w:b/>
          <w:bCs/>
        </w:rPr>
      </w:pPr>
      <w:r w:rsidRPr="007A427A">
        <w:rPr>
          <w:b/>
          <w:bCs/>
        </w:rPr>
        <w:t>Test Case Details:</w:t>
      </w:r>
    </w:p>
    <w:p w14:paraId="5D4B3D9A" w14:textId="77777777" w:rsidR="0063150C" w:rsidRDefault="00000000">
      <w:r w:rsidRPr="007A427A">
        <w:rPr>
          <w:b/>
          <w:bCs/>
        </w:rPr>
        <w:t>Steps:</w:t>
      </w:r>
      <w:r>
        <w:t xml:space="preserve"> Enter valid mobile number → Enter invalid OTP → Submit</w:t>
      </w:r>
    </w:p>
    <w:p w14:paraId="2A871297" w14:textId="7D21003C" w:rsidR="0063150C" w:rsidRDefault="00000000">
      <w:r w:rsidRPr="007A427A">
        <w:rPr>
          <w:b/>
          <w:bCs/>
        </w:rPr>
        <w:t>Expected Result:</w:t>
      </w:r>
      <w:r>
        <w:t xml:space="preserve"> Error message displayed</w:t>
      </w:r>
      <w:r w:rsidR="00D27D1A">
        <w:t xml:space="preserve"> as invalid OTP</w:t>
      </w:r>
    </w:p>
    <w:p w14:paraId="2A6CEBE5" w14:textId="77777777" w:rsidR="00D27D1A" w:rsidRDefault="00000000" w:rsidP="00D27D1A">
      <w:r w:rsidRPr="007A427A">
        <w:rPr>
          <w:b/>
          <w:bCs/>
        </w:rPr>
        <w:t>Actual Result:</w:t>
      </w:r>
      <w:r>
        <w:t xml:space="preserve"> </w:t>
      </w:r>
      <w:r w:rsidR="00D27D1A">
        <w:t>Error message displayed as invalid OTP</w:t>
      </w:r>
    </w:p>
    <w:p w14:paraId="4347ABD0" w14:textId="2FA26817" w:rsidR="0063150C" w:rsidRDefault="00000000">
      <w:r w:rsidRPr="007A427A">
        <w:rPr>
          <w:b/>
          <w:bCs/>
        </w:rPr>
        <w:t>Status:</w:t>
      </w:r>
      <w:r>
        <w:t xml:space="preserve"> Pass</w:t>
      </w:r>
    </w:p>
    <w:p w14:paraId="2F972A2C" w14:textId="77777777" w:rsidR="0063150C" w:rsidRDefault="00000000">
      <w:pPr>
        <w:pStyle w:val="Heading2"/>
      </w:pPr>
      <w:r>
        <w:t>Scenario: Login successfully</w:t>
      </w:r>
    </w:p>
    <w:p w14:paraId="5539AB21" w14:textId="77777777" w:rsidR="0063150C" w:rsidRDefault="00000000">
      <w:r w:rsidRPr="007A427A">
        <w:rPr>
          <w:b/>
          <w:bCs/>
        </w:rPr>
        <w:t>Purpose:</w:t>
      </w:r>
      <w:r>
        <w:t xml:space="preserve"> Validate successful login with valid credentials.</w:t>
      </w:r>
    </w:p>
    <w:p w14:paraId="20670654" w14:textId="77777777" w:rsidR="0063150C" w:rsidRDefault="00000000">
      <w:r w:rsidRPr="007A427A">
        <w:rPr>
          <w:b/>
          <w:bCs/>
        </w:rPr>
        <w:t>Outcome:</w:t>
      </w:r>
      <w:r>
        <w:t xml:space="preserve"> User is logged in successfully.</w:t>
      </w:r>
    </w:p>
    <w:p w14:paraId="2B6A893A" w14:textId="77777777" w:rsidR="0063150C" w:rsidRPr="007A427A" w:rsidRDefault="00000000">
      <w:pPr>
        <w:rPr>
          <w:b/>
          <w:bCs/>
        </w:rPr>
      </w:pPr>
      <w:r w:rsidRPr="007A427A">
        <w:rPr>
          <w:b/>
          <w:bCs/>
        </w:rPr>
        <w:t>Test Case Details:</w:t>
      </w:r>
    </w:p>
    <w:p w14:paraId="311F3F34" w14:textId="77777777" w:rsidR="0063150C" w:rsidRDefault="00000000">
      <w:r w:rsidRPr="007A427A">
        <w:rPr>
          <w:b/>
          <w:bCs/>
        </w:rPr>
        <w:t>Steps:</w:t>
      </w:r>
      <w:r>
        <w:t xml:space="preserve"> Enter valid mobile number → Request OTP → Enter correct OTP → Submit</w:t>
      </w:r>
    </w:p>
    <w:p w14:paraId="16C86C29" w14:textId="1449300C" w:rsidR="0063150C" w:rsidRDefault="00000000">
      <w:r w:rsidRPr="007A427A">
        <w:rPr>
          <w:b/>
          <w:bCs/>
        </w:rPr>
        <w:t>Expected Result:</w:t>
      </w:r>
      <w:r>
        <w:t xml:space="preserve"> User logged in</w:t>
      </w:r>
      <w:r w:rsidR="00D27D1A">
        <w:t xml:space="preserve"> successfully</w:t>
      </w:r>
    </w:p>
    <w:p w14:paraId="294A98B7" w14:textId="77777777" w:rsidR="00D27D1A" w:rsidRDefault="00000000" w:rsidP="00D27D1A">
      <w:r w:rsidRPr="007A427A">
        <w:rPr>
          <w:b/>
          <w:bCs/>
        </w:rPr>
        <w:t>Actual Result:</w:t>
      </w:r>
      <w:r>
        <w:t xml:space="preserve"> </w:t>
      </w:r>
      <w:r w:rsidR="00D27D1A">
        <w:t>User logged in successfully</w:t>
      </w:r>
    </w:p>
    <w:p w14:paraId="2BC8F5F0" w14:textId="2DD16BD0" w:rsidR="0063150C" w:rsidRDefault="00000000">
      <w:r w:rsidRPr="007A427A">
        <w:rPr>
          <w:b/>
          <w:bCs/>
        </w:rPr>
        <w:t>Status:</w:t>
      </w:r>
      <w:r>
        <w:t xml:space="preserve"> Pass</w:t>
      </w:r>
    </w:p>
    <w:p w14:paraId="7DE10437" w14:textId="0B7FBCBD" w:rsidR="001E458E" w:rsidRPr="001E458E" w:rsidRDefault="001E458E">
      <w:pPr>
        <w:rPr>
          <w:b/>
          <w:bCs/>
        </w:rPr>
      </w:pPr>
      <w:r w:rsidRPr="001E458E">
        <w:rPr>
          <w:b/>
          <w:bCs/>
        </w:rPr>
        <w:t>Link:</w:t>
      </w:r>
      <w:r w:rsidRPr="001E458E">
        <w:t xml:space="preserve"> </w:t>
      </w:r>
      <w:hyperlink r:id="rId7" w:history="1">
        <w:r w:rsidRPr="001E458E">
          <w:rPr>
            <w:rStyle w:val="Hyperlink"/>
            <w:b/>
            <w:bCs/>
          </w:rPr>
          <w:t>https://github.com/MEENAKSHI15042004/Apollo-24-7-Testing/blob/main/src/test/resources/Features/2_Login.feature</w:t>
        </w:r>
      </w:hyperlink>
    </w:p>
    <w:p w14:paraId="578FAFA2" w14:textId="77777777" w:rsidR="0063150C" w:rsidRDefault="00000000">
      <w:pPr>
        <w:pStyle w:val="Heading1"/>
      </w:pPr>
      <w:r>
        <w:t>Feature: Find Doctor Unsuccessful</w:t>
      </w:r>
    </w:p>
    <w:p w14:paraId="3E51C393" w14:textId="77777777" w:rsidR="0063150C" w:rsidRDefault="00000000">
      <w:r w:rsidRPr="00FC392A">
        <w:rPr>
          <w:b/>
          <w:bCs/>
        </w:rPr>
        <w:t>Purpose while testing application:</w:t>
      </w:r>
      <w:r>
        <w:t xml:space="preserve"> To ensure proper error handling and validation during search.</w:t>
      </w:r>
    </w:p>
    <w:p w14:paraId="61C8C38E" w14:textId="77777777" w:rsidR="0063150C" w:rsidRDefault="00000000">
      <w:r w:rsidRPr="00A82777">
        <w:rPr>
          <w:b/>
          <w:bCs/>
        </w:rPr>
        <w:t>Outcome while testing application:</w:t>
      </w:r>
      <w:r>
        <w:t xml:space="preserve"> No valid results are returned for invalid inputs.</w:t>
      </w:r>
    </w:p>
    <w:p w14:paraId="6E0300AA" w14:textId="77777777" w:rsidR="0063150C" w:rsidRDefault="00000000">
      <w:pPr>
        <w:pStyle w:val="Heading2"/>
      </w:pPr>
      <w:r>
        <w:t>Scenario: Verify unsuccessful attempts to find a doctor</w:t>
      </w:r>
    </w:p>
    <w:p w14:paraId="043D710C" w14:textId="77777777" w:rsidR="0063150C" w:rsidRDefault="00000000">
      <w:r w:rsidRPr="00A82777">
        <w:rPr>
          <w:b/>
          <w:bCs/>
        </w:rPr>
        <w:t>Purpose:</w:t>
      </w:r>
      <w:r>
        <w:t xml:space="preserve"> Ensure system prevents invalid search attempts.</w:t>
      </w:r>
    </w:p>
    <w:p w14:paraId="4426936E" w14:textId="77777777" w:rsidR="0063150C" w:rsidRDefault="00000000">
      <w:r w:rsidRPr="00A82777">
        <w:rPr>
          <w:b/>
          <w:bCs/>
        </w:rPr>
        <w:t>Outcome:</w:t>
      </w:r>
      <w:r>
        <w:t xml:space="preserve"> No results returned; error/validation messages displayed.</w:t>
      </w:r>
    </w:p>
    <w:p w14:paraId="16F2B409" w14:textId="77777777" w:rsidR="0063150C" w:rsidRPr="00A82777" w:rsidRDefault="00000000">
      <w:pPr>
        <w:rPr>
          <w:b/>
          <w:bCs/>
        </w:rPr>
      </w:pPr>
      <w:r w:rsidRPr="00A82777">
        <w:rPr>
          <w:b/>
          <w:bCs/>
        </w:rPr>
        <w:t>Test Case Details:</w:t>
      </w:r>
    </w:p>
    <w:p w14:paraId="77F18546" w14:textId="77777777" w:rsidR="0063150C" w:rsidRDefault="00000000">
      <w:r w:rsidRPr="00A82777">
        <w:rPr>
          <w:b/>
          <w:bCs/>
        </w:rPr>
        <w:lastRenderedPageBreak/>
        <w:t>Steps:</w:t>
      </w:r>
      <w:r>
        <w:t xml:space="preserve"> Enter invalid combinations (only date, invalid </w:t>
      </w:r>
      <w:proofErr w:type="spellStart"/>
      <w:r>
        <w:t>pincode</w:t>
      </w:r>
      <w:proofErr w:type="spellEnd"/>
      <w:r>
        <w:t>, location outside India, etc.)</w:t>
      </w:r>
    </w:p>
    <w:p w14:paraId="0792BDA1" w14:textId="77777777" w:rsidR="0063150C" w:rsidRDefault="00000000">
      <w:r w:rsidRPr="00A82777">
        <w:rPr>
          <w:b/>
          <w:bCs/>
        </w:rPr>
        <w:t>Expected Result:</w:t>
      </w:r>
      <w:r>
        <w:t xml:space="preserve"> Validation/error displayed</w:t>
      </w:r>
    </w:p>
    <w:p w14:paraId="2CE9611F" w14:textId="77777777" w:rsidR="00D27D1A" w:rsidRDefault="00000000" w:rsidP="00D27D1A">
      <w:r w:rsidRPr="00A82777">
        <w:rPr>
          <w:b/>
          <w:bCs/>
        </w:rPr>
        <w:t>Actual Result:</w:t>
      </w:r>
      <w:r>
        <w:t xml:space="preserve"> </w:t>
      </w:r>
      <w:r w:rsidR="00D27D1A">
        <w:t>Validation/error displayed</w:t>
      </w:r>
    </w:p>
    <w:p w14:paraId="37147EE4" w14:textId="103FA194" w:rsidR="0063150C" w:rsidRDefault="00000000">
      <w:r w:rsidRPr="00A82777">
        <w:rPr>
          <w:b/>
          <w:bCs/>
        </w:rPr>
        <w:t>Status:</w:t>
      </w:r>
      <w:r>
        <w:t xml:space="preserve"> Pass</w:t>
      </w:r>
    </w:p>
    <w:p w14:paraId="27C0483A" w14:textId="41465880" w:rsidR="001E458E" w:rsidRPr="001E458E" w:rsidRDefault="001E458E">
      <w:pPr>
        <w:rPr>
          <w:b/>
          <w:bCs/>
        </w:rPr>
      </w:pPr>
      <w:r w:rsidRPr="001E458E">
        <w:rPr>
          <w:b/>
          <w:bCs/>
        </w:rPr>
        <w:t>Link:</w:t>
      </w:r>
      <w:r w:rsidRPr="001E458E">
        <w:t xml:space="preserve"> </w:t>
      </w:r>
      <w:hyperlink r:id="rId8" w:history="1">
        <w:r w:rsidRPr="001E458E">
          <w:rPr>
            <w:rStyle w:val="Hyperlink"/>
            <w:b/>
            <w:bCs/>
          </w:rPr>
          <w:t>https://github.com/MEENAKSHI15042004/Apollo-24-7-Testing/blob/main/src/test/resources/Features/3_Finddoctorinvalidity.feature</w:t>
        </w:r>
      </w:hyperlink>
    </w:p>
    <w:p w14:paraId="2854B6BD" w14:textId="77777777" w:rsidR="0063150C" w:rsidRDefault="00000000">
      <w:pPr>
        <w:pStyle w:val="Heading1"/>
      </w:pPr>
      <w:r>
        <w:t>Feature: Find Doctor Successfully</w:t>
      </w:r>
    </w:p>
    <w:p w14:paraId="54F33631" w14:textId="77777777" w:rsidR="0063150C" w:rsidRDefault="00000000">
      <w:r w:rsidRPr="00A82777">
        <w:rPr>
          <w:b/>
          <w:bCs/>
        </w:rPr>
        <w:t>Purpose while testing application:</w:t>
      </w:r>
      <w:r>
        <w:t xml:space="preserve"> To allow users to search doctors based on location, date, and specialty.</w:t>
      </w:r>
    </w:p>
    <w:p w14:paraId="1172E539" w14:textId="77777777" w:rsidR="0063150C" w:rsidRDefault="00000000">
      <w:r w:rsidRPr="00A82777">
        <w:rPr>
          <w:b/>
          <w:bCs/>
        </w:rPr>
        <w:t>Outcome while testing application:</w:t>
      </w:r>
      <w:r>
        <w:t xml:space="preserve"> Doctors matching the criteria are displayed.</w:t>
      </w:r>
    </w:p>
    <w:p w14:paraId="7FD07300" w14:textId="77777777" w:rsidR="0063150C" w:rsidRDefault="00000000">
      <w:pPr>
        <w:pStyle w:val="Heading2"/>
      </w:pPr>
      <w:r>
        <w:t>Scenario: Verification of finding a doctor successfully</w:t>
      </w:r>
    </w:p>
    <w:p w14:paraId="7AD8C926" w14:textId="77777777" w:rsidR="0063150C" w:rsidRDefault="00000000">
      <w:r w:rsidRPr="00A82777">
        <w:rPr>
          <w:b/>
          <w:bCs/>
        </w:rPr>
        <w:t>Purpose:</w:t>
      </w:r>
      <w:r>
        <w:t xml:space="preserve"> Validate correct doctor search.</w:t>
      </w:r>
    </w:p>
    <w:p w14:paraId="69A9A446" w14:textId="77777777" w:rsidR="0063150C" w:rsidRDefault="00000000">
      <w:r w:rsidRPr="00A82777">
        <w:rPr>
          <w:b/>
          <w:bCs/>
        </w:rPr>
        <w:t>Outcome:</w:t>
      </w:r>
      <w:r>
        <w:t xml:space="preserve"> Doctor list displayed.</w:t>
      </w:r>
    </w:p>
    <w:p w14:paraId="2C0FF9CE" w14:textId="77777777" w:rsidR="0063150C" w:rsidRPr="00A82777" w:rsidRDefault="00000000">
      <w:pPr>
        <w:rPr>
          <w:b/>
          <w:bCs/>
        </w:rPr>
      </w:pPr>
      <w:r w:rsidRPr="00A82777">
        <w:rPr>
          <w:b/>
          <w:bCs/>
        </w:rPr>
        <w:t>Test Case Details:</w:t>
      </w:r>
    </w:p>
    <w:p w14:paraId="7BEF2EA5" w14:textId="77777777" w:rsidR="0063150C" w:rsidRDefault="00000000">
      <w:r w:rsidRPr="00A82777">
        <w:rPr>
          <w:b/>
          <w:bCs/>
        </w:rPr>
        <w:t>Steps:</w:t>
      </w:r>
      <w:r>
        <w:t xml:space="preserve"> Select specialty → Select date → Enter location → Submit</w:t>
      </w:r>
    </w:p>
    <w:p w14:paraId="21DD75D7" w14:textId="77777777" w:rsidR="0063150C" w:rsidRDefault="00000000">
      <w:r w:rsidRPr="00A82777">
        <w:rPr>
          <w:b/>
          <w:bCs/>
        </w:rPr>
        <w:t>Expected Result:</w:t>
      </w:r>
      <w:r>
        <w:t xml:space="preserve"> List of doctors displayed</w:t>
      </w:r>
    </w:p>
    <w:p w14:paraId="6B083088" w14:textId="77777777" w:rsidR="0033722C" w:rsidRDefault="00000000" w:rsidP="0033722C">
      <w:r w:rsidRPr="00A82777">
        <w:rPr>
          <w:b/>
          <w:bCs/>
        </w:rPr>
        <w:t>Actual Result:</w:t>
      </w:r>
      <w:r>
        <w:t xml:space="preserve"> </w:t>
      </w:r>
      <w:r w:rsidR="0033722C">
        <w:t>List of doctors displayed</w:t>
      </w:r>
    </w:p>
    <w:p w14:paraId="0A023A7D" w14:textId="343ABE81" w:rsidR="0063150C" w:rsidRDefault="00000000">
      <w:r w:rsidRPr="00A82777">
        <w:rPr>
          <w:b/>
          <w:bCs/>
        </w:rPr>
        <w:t>Status:</w:t>
      </w:r>
      <w:r>
        <w:t xml:space="preserve"> Pass</w:t>
      </w:r>
    </w:p>
    <w:p w14:paraId="0FD7A77E" w14:textId="2E23D3C0" w:rsidR="001E458E" w:rsidRPr="001E458E" w:rsidRDefault="001E458E">
      <w:pPr>
        <w:rPr>
          <w:b/>
          <w:bCs/>
        </w:rPr>
      </w:pPr>
      <w:r w:rsidRPr="001E458E">
        <w:rPr>
          <w:b/>
          <w:bCs/>
        </w:rPr>
        <w:t>Link:</w:t>
      </w:r>
      <w:r w:rsidRPr="001E458E">
        <w:t xml:space="preserve"> </w:t>
      </w:r>
      <w:hyperlink r:id="rId9" w:history="1">
        <w:r w:rsidRPr="001E458E">
          <w:rPr>
            <w:rStyle w:val="Hyperlink"/>
            <w:b/>
            <w:bCs/>
          </w:rPr>
          <w:t>https://github.com/MEENAKSHI15042004/Apollo-24-7-Testing/blob/main/src/test/resources/Features/4_Finddoctor.feature</w:t>
        </w:r>
      </w:hyperlink>
    </w:p>
    <w:p w14:paraId="128A8DA0" w14:textId="77777777" w:rsidR="0063150C" w:rsidRDefault="00000000">
      <w:pPr>
        <w:pStyle w:val="Heading1"/>
      </w:pPr>
      <w:r>
        <w:t>Feature: Select and View Details of the Doctor</w:t>
      </w:r>
    </w:p>
    <w:p w14:paraId="68680026" w14:textId="77777777" w:rsidR="0063150C" w:rsidRDefault="00000000">
      <w:r w:rsidRPr="00A82777">
        <w:rPr>
          <w:b/>
          <w:bCs/>
        </w:rPr>
        <w:t>Purpose while testing application:</w:t>
      </w:r>
      <w:r>
        <w:t xml:space="preserve"> To allow patients to explore doctor details before booking.</w:t>
      </w:r>
    </w:p>
    <w:p w14:paraId="78DAA784" w14:textId="77777777" w:rsidR="0063150C" w:rsidRDefault="00000000">
      <w:r w:rsidRPr="00A82777">
        <w:rPr>
          <w:b/>
          <w:bCs/>
        </w:rPr>
        <w:t>Outcome while testing application:</w:t>
      </w:r>
      <w:r>
        <w:t xml:space="preserve"> Doctor details and consultation type selection is successful.</w:t>
      </w:r>
    </w:p>
    <w:p w14:paraId="77595A80" w14:textId="77777777" w:rsidR="0063150C" w:rsidRDefault="00000000">
      <w:pPr>
        <w:pStyle w:val="Heading2"/>
      </w:pPr>
      <w:r>
        <w:t>Scenario: Verify successful selection and viewing of doctor details</w:t>
      </w:r>
    </w:p>
    <w:p w14:paraId="39F1E1E7" w14:textId="77777777" w:rsidR="0063150C" w:rsidRDefault="00000000">
      <w:r w:rsidRPr="00A82777">
        <w:rPr>
          <w:b/>
          <w:bCs/>
        </w:rPr>
        <w:t>Purpose:</w:t>
      </w:r>
      <w:r>
        <w:t xml:space="preserve"> Ensure users can see doctor details and proceed to consultation.</w:t>
      </w:r>
    </w:p>
    <w:p w14:paraId="0F742912" w14:textId="77777777" w:rsidR="0063150C" w:rsidRDefault="00000000">
      <w:r w:rsidRPr="00A82777">
        <w:rPr>
          <w:b/>
          <w:bCs/>
        </w:rPr>
        <w:t>Outcome:</w:t>
      </w:r>
      <w:r>
        <w:t xml:space="preserve"> Doctor details visible and consultation type selectable.</w:t>
      </w:r>
    </w:p>
    <w:p w14:paraId="76585C52" w14:textId="77777777" w:rsidR="0063150C" w:rsidRPr="00A82777" w:rsidRDefault="00000000">
      <w:pPr>
        <w:rPr>
          <w:b/>
          <w:bCs/>
        </w:rPr>
      </w:pPr>
      <w:r w:rsidRPr="00A82777">
        <w:rPr>
          <w:b/>
          <w:bCs/>
        </w:rPr>
        <w:lastRenderedPageBreak/>
        <w:t>Test Case Details:</w:t>
      </w:r>
    </w:p>
    <w:p w14:paraId="36DAAC40" w14:textId="77777777" w:rsidR="0063150C" w:rsidRDefault="00000000">
      <w:r w:rsidRPr="00A82777">
        <w:rPr>
          <w:b/>
          <w:bCs/>
        </w:rPr>
        <w:t>Steps:</w:t>
      </w:r>
      <w:r>
        <w:t xml:space="preserve"> Select doctor from list → View details → Choose consultation type</w:t>
      </w:r>
    </w:p>
    <w:p w14:paraId="7E0EF3D4" w14:textId="77777777" w:rsidR="0063150C" w:rsidRDefault="00000000">
      <w:r w:rsidRPr="00A82777">
        <w:rPr>
          <w:b/>
          <w:bCs/>
        </w:rPr>
        <w:t>Expected Result:</w:t>
      </w:r>
      <w:r>
        <w:t xml:space="preserve"> Doctor details and consultation option available</w:t>
      </w:r>
    </w:p>
    <w:p w14:paraId="7B2B2B00" w14:textId="4C751DA4" w:rsidR="00E949AD" w:rsidRDefault="00000000" w:rsidP="00E949AD">
      <w:r w:rsidRPr="00A82777">
        <w:rPr>
          <w:b/>
          <w:bCs/>
        </w:rPr>
        <w:t>Actual Result:</w:t>
      </w:r>
      <w:r>
        <w:t xml:space="preserve"> </w:t>
      </w:r>
      <w:r w:rsidR="00E949AD">
        <w:t xml:space="preserve">Doctor details and consultation option </w:t>
      </w:r>
      <w:r w:rsidR="005438CF">
        <w:t xml:space="preserve">was </w:t>
      </w:r>
      <w:r w:rsidR="00E949AD">
        <w:t>available</w:t>
      </w:r>
    </w:p>
    <w:p w14:paraId="7080E917" w14:textId="421D8C65" w:rsidR="0063150C" w:rsidRDefault="00000000">
      <w:r w:rsidRPr="00A82777">
        <w:rPr>
          <w:b/>
          <w:bCs/>
        </w:rPr>
        <w:t>Status:</w:t>
      </w:r>
      <w:r>
        <w:t xml:space="preserve"> Pass</w:t>
      </w:r>
    </w:p>
    <w:p w14:paraId="3FB2CCD0" w14:textId="701541F7" w:rsidR="001E458E" w:rsidRPr="001E458E" w:rsidRDefault="001E458E">
      <w:pPr>
        <w:rPr>
          <w:b/>
          <w:bCs/>
        </w:rPr>
      </w:pPr>
      <w:r w:rsidRPr="001E458E">
        <w:rPr>
          <w:b/>
          <w:bCs/>
        </w:rPr>
        <w:t>Link:</w:t>
      </w:r>
      <w:r w:rsidR="002E40C8" w:rsidRPr="002E40C8">
        <w:t xml:space="preserve"> </w:t>
      </w:r>
      <w:hyperlink r:id="rId10" w:history="1">
        <w:r w:rsidR="002E40C8" w:rsidRPr="002E40C8">
          <w:rPr>
            <w:rStyle w:val="Hyperlink"/>
            <w:b/>
            <w:bCs/>
          </w:rPr>
          <w:t>https://github.com/MEENAKSHI15042004/Apollo-24-7-Testing/blob/main/src/test/resources/Features/5_Selectdoctor.feature</w:t>
        </w:r>
      </w:hyperlink>
    </w:p>
    <w:p w14:paraId="1C7B074D" w14:textId="77777777" w:rsidR="0063150C" w:rsidRDefault="00000000">
      <w:pPr>
        <w:pStyle w:val="Heading1"/>
      </w:pPr>
      <w:r>
        <w:t>Feature: Schedule Appointment Successfully</w:t>
      </w:r>
    </w:p>
    <w:p w14:paraId="36D3D6D6" w14:textId="77777777" w:rsidR="0063150C" w:rsidRDefault="00000000">
      <w:r w:rsidRPr="00305466">
        <w:rPr>
          <w:b/>
          <w:bCs/>
        </w:rPr>
        <w:t>Purpose while testing application:</w:t>
      </w:r>
      <w:r>
        <w:t xml:space="preserve"> To allow patients to confirm an appointment after selecting a doctor.</w:t>
      </w:r>
    </w:p>
    <w:p w14:paraId="77E59C9E" w14:textId="77777777" w:rsidR="0063150C" w:rsidRDefault="00000000">
      <w:r w:rsidRPr="00305466">
        <w:rPr>
          <w:b/>
          <w:bCs/>
        </w:rPr>
        <w:t>Outcome while testing application:</w:t>
      </w:r>
      <w:r>
        <w:t xml:space="preserve"> Appointment successfully scheduled.</w:t>
      </w:r>
    </w:p>
    <w:p w14:paraId="3EB6412D" w14:textId="77777777" w:rsidR="0063150C" w:rsidRDefault="00000000">
      <w:pPr>
        <w:pStyle w:val="Heading2"/>
      </w:pPr>
      <w:r>
        <w:t>Scenario: Verify appointment scheduling</w:t>
      </w:r>
    </w:p>
    <w:p w14:paraId="70EF24DA" w14:textId="77777777" w:rsidR="0063150C" w:rsidRDefault="00000000">
      <w:r w:rsidRPr="00305466">
        <w:rPr>
          <w:b/>
          <w:bCs/>
        </w:rPr>
        <w:t>Purpose:</w:t>
      </w:r>
      <w:r>
        <w:t xml:space="preserve"> Ensure appointment scheduling works properly.</w:t>
      </w:r>
    </w:p>
    <w:p w14:paraId="2165A04E" w14:textId="77777777" w:rsidR="0063150C" w:rsidRDefault="00000000">
      <w:r w:rsidRPr="00305466">
        <w:rPr>
          <w:b/>
          <w:bCs/>
        </w:rPr>
        <w:t>Outcome:</w:t>
      </w:r>
      <w:r>
        <w:t xml:space="preserve"> Appointment confirmation displayed.</w:t>
      </w:r>
    </w:p>
    <w:p w14:paraId="52C39365" w14:textId="77777777" w:rsidR="0063150C" w:rsidRPr="00305466" w:rsidRDefault="00000000">
      <w:pPr>
        <w:rPr>
          <w:b/>
          <w:bCs/>
        </w:rPr>
      </w:pPr>
      <w:r w:rsidRPr="00305466">
        <w:rPr>
          <w:b/>
          <w:bCs/>
        </w:rPr>
        <w:t>Test Case Details:</w:t>
      </w:r>
    </w:p>
    <w:p w14:paraId="33FA7956" w14:textId="77777777" w:rsidR="0063150C" w:rsidRDefault="00000000">
      <w:r w:rsidRPr="00305466">
        <w:rPr>
          <w:b/>
          <w:bCs/>
        </w:rPr>
        <w:t>Steps:</w:t>
      </w:r>
      <w:r>
        <w:t xml:space="preserve"> Select appointment date → Select time → Click schedule</w:t>
      </w:r>
    </w:p>
    <w:p w14:paraId="2B0DA472" w14:textId="77777777" w:rsidR="0063150C" w:rsidRDefault="00000000">
      <w:r w:rsidRPr="00305466">
        <w:rPr>
          <w:b/>
          <w:bCs/>
        </w:rPr>
        <w:t>Expected Result:</w:t>
      </w:r>
      <w:r>
        <w:t xml:space="preserve"> Appointment scheduled successfully</w:t>
      </w:r>
    </w:p>
    <w:p w14:paraId="4AAF4A94" w14:textId="77777777" w:rsidR="00E949AD" w:rsidRDefault="00000000" w:rsidP="00E949AD">
      <w:r w:rsidRPr="00305466">
        <w:rPr>
          <w:b/>
          <w:bCs/>
        </w:rPr>
        <w:t>Actual Result:</w:t>
      </w:r>
      <w:r>
        <w:t xml:space="preserve"> </w:t>
      </w:r>
      <w:r w:rsidR="00E949AD">
        <w:t>Appointment scheduled successfully</w:t>
      </w:r>
    </w:p>
    <w:p w14:paraId="20AA9843" w14:textId="41CCEC4D" w:rsidR="0063150C" w:rsidRDefault="00000000">
      <w:r w:rsidRPr="00305466">
        <w:rPr>
          <w:b/>
          <w:bCs/>
        </w:rPr>
        <w:t>Status:</w:t>
      </w:r>
      <w:r>
        <w:t xml:space="preserve"> Pass</w:t>
      </w:r>
    </w:p>
    <w:p w14:paraId="18331151" w14:textId="672C1806" w:rsidR="002E40C8" w:rsidRPr="002E40C8" w:rsidRDefault="002E40C8">
      <w:pPr>
        <w:rPr>
          <w:b/>
          <w:bCs/>
        </w:rPr>
      </w:pPr>
      <w:r w:rsidRPr="002E40C8">
        <w:rPr>
          <w:b/>
          <w:bCs/>
        </w:rPr>
        <w:t>Link:</w:t>
      </w:r>
      <w:r w:rsidRPr="002E40C8">
        <w:t xml:space="preserve"> </w:t>
      </w:r>
      <w:hyperlink r:id="rId11" w:history="1">
        <w:r w:rsidRPr="002E40C8">
          <w:rPr>
            <w:rStyle w:val="Hyperlink"/>
            <w:b/>
            <w:bCs/>
          </w:rPr>
          <w:t>https://github.com/MEENAKSHI15042004/Apollo-24-7-Testing/blob/main/src/test/resources/Features/6_Scheduleappointment.feature</w:t>
        </w:r>
      </w:hyperlink>
    </w:p>
    <w:p w14:paraId="3C1BFAA4" w14:textId="5D70E9DA" w:rsidR="00031D32" w:rsidRDefault="00031D32" w:rsidP="00031D32">
      <w:pPr>
        <w:pStyle w:val="Heading1"/>
      </w:pPr>
      <w:r>
        <w:t>Feature: Add Patient Successfully</w:t>
      </w:r>
    </w:p>
    <w:p w14:paraId="27703598" w14:textId="43BB8B27" w:rsidR="00031D32" w:rsidRPr="00031D32" w:rsidRDefault="00031D32" w:rsidP="00031D32">
      <w:pPr>
        <w:rPr>
          <w:lang w:val="en-IN"/>
        </w:rPr>
      </w:pPr>
      <w:r w:rsidRPr="00031D32">
        <w:rPr>
          <w:b/>
          <w:bCs/>
          <w:lang w:val="en-IN"/>
        </w:rPr>
        <w:t xml:space="preserve">Purpose while testing </w:t>
      </w:r>
      <w:proofErr w:type="spellStart"/>
      <w:r w:rsidRPr="00031D32">
        <w:rPr>
          <w:b/>
          <w:bCs/>
          <w:lang w:val="en-IN"/>
        </w:rPr>
        <w:t>application:</w:t>
      </w:r>
      <w:r w:rsidRPr="00031D32">
        <w:rPr>
          <w:lang w:val="en-IN"/>
        </w:rPr>
        <w:t>To</w:t>
      </w:r>
      <w:proofErr w:type="spellEnd"/>
      <w:r w:rsidRPr="00031D32">
        <w:rPr>
          <w:lang w:val="en-IN"/>
        </w:rPr>
        <w:t xml:space="preserve"> allow patients to add their personal details into the system for appointment booking.</w:t>
      </w:r>
    </w:p>
    <w:p w14:paraId="16C4C8F6" w14:textId="0CD63C1A" w:rsidR="00031D32" w:rsidRPr="00031D32" w:rsidRDefault="00031D32" w:rsidP="00031D32">
      <w:pPr>
        <w:rPr>
          <w:lang w:val="en-IN"/>
        </w:rPr>
      </w:pPr>
      <w:r w:rsidRPr="00031D32">
        <w:rPr>
          <w:b/>
          <w:bCs/>
          <w:lang w:val="en-IN"/>
        </w:rPr>
        <w:t xml:space="preserve">Outcome while testing </w:t>
      </w:r>
      <w:proofErr w:type="spellStart"/>
      <w:r w:rsidRPr="00031D32">
        <w:rPr>
          <w:b/>
          <w:bCs/>
          <w:lang w:val="en-IN"/>
        </w:rPr>
        <w:t>application:</w:t>
      </w:r>
      <w:r w:rsidRPr="00031D32">
        <w:rPr>
          <w:lang w:val="en-IN"/>
        </w:rPr>
        <w:t>Patient</w:t>
      </w:r>
      <w:proofErr w:type="spellEnd"/>
      <w:r w:rsidRPr="00031D32">
        <w:rPr>
          <w:lang w:val="en-IN"/>
        </w:rPr>
        <w:t xml:space="preserve"> details are successfully added and stored in the system.</w:t>
      </w:r>
    </w:p>
    <w:p w14:paraId="162517B4" w14:textId="5AFC546E" w:rsidR="00691E56" w:rsidRDefault="00691E56" w:rsidP="00691E56">
      <w:pPr>
        <w:pStyle w:val="Heading2"/>
      </w:pPr>
      <w:r>
        <w:lastRenderedPageBreak/>
        <w:t xml:space="preserve">Scenario: Verify adding a patient </w:t>
      </w:r>
    </w:p>
    <w:p w14:paraId="375B8C48" w14:textId="77777777" w:rsidR="00031D32" w:rsidRPr="00031D32" w:rsidRDefault="00031D32" w:rsidP="00031D32">
      <w:pPr>
        <w:rPr>
          <w:lang w:val="en-IN"/>
        </w:rPr>
      </w:pPr>
      <w:r w:rsidRPr="00031D32">
        <w:rPr>
          <w:b/>
          <w:bCs/>
          <w:lang w:val="en-IN"/>
        </w:rPr>
        <w:t>Purpose:</w:t>
      </w:r>
      <w:r w:rsidRPr="00031D32">
        <w:rPr>
          <w:lang w:val="en-IN"/>
        </w:rPr>
        <w:br/>
        <w:t>Ensure that the system correctly accepts and validates patient details to add a patient profile.</w:t>
      </w:r>
    </w:p>
    <w:p w14:paraId="4E2169F7" w14:textId="77777777" w:rsidR="00031D32" w:rsidRPr="00031D32" w:rsidRDefault="00031D32" w:rsidP="00031D32">
      <w:pPr>
        <w:rPr>
          <w:lang w:val="en-IN"/>
        </w:rPr>
      </w:pPr>
      <w:r w:rsidRPr="00031D32">
        <w:rPr>
          <w:b/>
          <w:bCs/>
          <w:lang w:val="en-IN"/>
        </w:rPr>
        <w:t>Outcome:</w:t>
      </w:r>
      <w:r w:rsidRPr="00031D32">
        <w:rPr>
          <w:lang w:val="en-IN"/>
        </w:rPr>
        <w:br/>
        <w:t>Patient profile is created successfully and confirmation is displayed.</w:t>
      </w:r>
    </w:p>
    <w:p w14:paraId="72EB1154" w14:textId="77777777" w:rsidR="00031D32" w:rsidRPr="00031D32" w:rsidRDefault="00031D32" w:rsidP="00031D32">
      <w:pPr>
        <w:rPr>
          <w:b/>
          <w:bCs/>
          <w:lang w:val="en-IN"/>
        </w:rPr>
      </w:pPr>
      <w:r w:rsidRPr="00031D32">
        <w:rPr>
          <w:b/>
          <w:bCs/>
          <w:lang w:val="en-IN"/>
        </w:rPr>
        <w:t>Test Case Details:</w:t>
      </w:r>
    </w:p>
    <w:p w14:paraId="3F04B33C" w14:textId="77777777" w:rsidR="00031D32" w:rsidRPr="00031D32" w:rsidRDefault="00031D32" w:rsidP="003B4345">
      <w:pPr>
        <w:rPr>
          <w:lang w:val="en-IN"/>
        </w:rPr>
      </w:pPr>
      <w:r w:rsidRPr="00031D32">
        <w:rPr>
          <w:b/>
          <w:bCs/>
          <w:lang w:val="en-IN"/>
        </w:rPr>
        <w:t>Steps:</w:t>
      </w:r>
      <w:r w:rsidRPr="00031D32">
        <w:rPr>
          <w:lang w:val="en-IN"/>
        </w:rPr>
        <w:t xml:space="preserve"> Enter first name → Enter last name → Enter DOB → Select profile preferred for → Select gender → Enter email → Tick checkbox → Click submit</w:t>
      </w:r>
    </w:p>
    <w:p w14:paraId="325CD80B" w14:textId="13D197BA" w:rsidR="00031D32" w:rsidRPr="00031D32" w:rsidRDefault="00031D32" w:rsidP="003B4345">
      <w:pPr>
        <w:rPr>
          <w:lang w:val="en-IN"/>
        </w:rPr>
      </w:pPr>
      <w:r w:rsidRPr="00031D32">
        <w:rPr>
          <w:b/>
          <w:bCs/>
          <w:lang w:val="en-IN"/>
        </w:rPr>
        <w:t>Expected Result</w:t>
      </w:r>
      <w:r w:rsidRPr="00031D32">
        <w:rPr>
          <w:lang w:val="en-IN"/>
        </w:rPr>
        <w:t xml:space="preserve">: Patient </w:t>
      </w:r>
      <w:r w:rsidR="00E949AD">
        <w:rPr>
          <w:lang w:val="en-IN"/>
        </w:rPr>
        <w:t xml:space="preserve">details </w:t>
      </w:r>
      <w:r w:rsidRPr="00031D32">
        <w:rPr>
          <w:lang w:val="en-IN"/>
        </w:rPr>
        <w:t>is added successfully and confirmation message is displayed</w:t>
      </w:r>
    </w:p>
    <w:p w14:paraId="2ED8F045" w14:textId="35742C4C" w:rsidR="00031D32" w:rsidRPr="00031D32" w:rsidRDefault="00031D32" w:rsidP="003B4345">
      <w:pPr>
        <w:rPr>
          <w:lang w:val="en-IN"/>
        </w:rPr>
      </w:pPr>
      <w:r w:rsidRPr="00031D32">
        <w:rPr>
          <w:b/>
          <w:bCs/>
          <w:lang w:val="en-IN"/>
        </w:rPr>
        <w:t>Actual Result:</w:t>
      </w:r>
      <w:r w:rsidRPr="00031D32">
        <w:rPr>
          <w:lang w:val="en-IN"/>
        </w:rPr>
        <w:t xml:space="preserve"> </w:t>
      </w:r>
      <w:r w:rsidR="00E949AD" w:rsidRPr="00031D32">
        <w:rPr>
          <w:lang w:val="en-IN"/>
        </w:rPr>
        <w:t xml:space="preserve">Patient </w:t>
      </w:r>
      <w:r w:rsidR="00E949AD">
        <w:rPr>
          <w:lang w:val="en-IN"/>
        </w:rPr>
        <w:t xml:space="preserve">details </w:t>
      </w:r>
      <w:r w:rsidR="00E949AD" w:rsidRPr="00031D32">
        <w:rPr>
          <w:lang w:val="en-IN"/>
        </w:rPr>
        <w:t xml:space="preserve">is added successfully and confirmation message </w:t>
      </w:r>
      <w:r w:rsidR="00E949AD">
        <w:rPr>
          <w:lang w:val="en-IN"/>
        </w:rPr>
        <w:t xml:space="preserve">was </w:t>
      </w:r>
      <w:r w:rsidR="00E949AD" w:rsidRPr="00031D32">
        <w:rPr>
          <w:lang w:val="en-IN"/>
        </w:rPr>
        <w:t>displayed</w:t>
      </w:r>
    </w:p>
    <w:p w14:paraId="53864B7A" w14:textId="381F7A03" w:rsidR="00031D32" w:rsidRDefault="00031D32" w:rsidP="003B4345">
      <w:pPr>
        <w:rPr>
          <w:lang w:val="en-IN"/>
        </w:rPr>
      </w:pPr>
      <w:r w:rsidRPr="00031D32">
        <w:rPr>
          <w:b/>
          <w:bCs/>
          <w:lang w:val="en-IN"/>
        </w:rPr>
        <w:t>Status:</w:t>
      </w:r>
      <w:r w:rsidRPr="00031D32">
        <w:rPr>
          <w:lang w:val="en-IN"/>
        </w:rPr>
        <w:t xml:space="preserve"> Pass</w:t>
      </w:r>
    </w:p>
    <w:p w14:paraId="763B6BED" w14:textId="245AEA0D" w:rsidR="002E40C8" w:rsidRPr="00031D32" w:rsidRDefault="002E40C8" w:rsidP="003B4345">
      <w:pPr>
        <w:rPr>
          <w:lang w:val="en-IN"/>
        </w:rPr>
      </w:pPr>
      <w:r w:rsidRPr="002E40C8">
        <w:rPr>
          <w:b/>
          <w:bCs/>
          <w:lang w:val="en-IN"/>
        </w:rPr>
        <w:t>Link:</w:t>
      </w:r>
      <w:r w:rsidRPr="002E40C8">
        <w:t xml:space="preserve"> </w:t>
      </w:r>
      <w:hyperlink r:id="rId12" w:history="1">
        <w:r w:rsidRPr="002E40C8">
          <w:rPr>
            <w:rStyle w:val="Hyperlink"/>
            <w:lang w:val="en-IN"/>
          </w:rPr>
          <w:t>https://github.com/MEENAKSHI15042004/Apollo-24-7-Testing/blob/main/src/test/resources/Features/7_Addpatient.feature</w:t>
        </w:r>
      </w:hyperlink>
    </w:p>
    <w:p w14:paraId="254275BE" w14:textId="5343DC45" w:rsidR="009D6AA2" w:rsidRDefault="009D6AA2" w:rsidP="009D6AA2">
      <w:pPr>
        <w:pStyle w:val="Heading1"/>
      </w:pPr>
      <w:r>
        <w:t>Feature: Confirm Appointment Successfully</w:t>
      </w:r>
    </w:p>
    <w:p w14:paraId="5BBB686C" w14:textId="77777777" w:rsidR="003B4345" w:rsidRPr="003B4345" w:rsidRDefault="003B4345" w:rsidP="003B4345">
      <w:pPr>
        <w:rPr>
          <w:lang w:val="en-IN"/>
        </w:rPr>
      </w:pPr>
      <w:r w:rsidRPr="003B4345">
        <w:rPr>
          <w:b/>
          <w:bCs/>
          <w:lang w:val="en-IN"/>
        </w:rPr>
        <w:t>Purpose while testing application:</w:t>
      </w:r>
      <w:r w:rsidRPr="003B4345">
        <w:rPr>
          <w:lang w:val="en-IN"/>
        </w:rPr>
        <w:br/>
        <w:t>To allow patients to confirm their scheduled appointments after reviewing details.</w:t>
      </w:r>
    </w:p>
    <w:p w14:paraId="3FA1D977" w14:textId="77777777" w:rsidR="003B4345" w:rsidRPr="003B4345" w:rsidRDefault="003B4345" w:rsidP="003B4345">
      <w:pPr>
        <w:rPr>
          <w:lang w:val="en-IN"/>
        </w:rPr>
      </w:pPr>
      <w:r w:rsidRPr="003B4345">
        <w:rPr>
          <w:b/>
          <w:bCs/>
          <w:lang w:val="en-IN"/>
        </w:rPr>
        <w:t>Outcome while testing application:</w:t>
      </w:r>
      <w:r w:rsidRPr="003B4345">
        <w:rPr>
          <w:lang w:val="en-IN"/>
        </w:rPr>
        <w:br/>
        <w:t xml:space="preserve">Appointment is confirmed and reflected under </w:t>
      </w:r>
      <w:r w:rsidRPr="003B4345">
        <w:rPr>
          <w:i/>
          <w:iCs/>
          <w:lang w:val="en-IN"/>
        </w:rPr>
        <w:t>My Appointments.</w:t>
      </w:r>
    </w:p>
    <w:p w14:paraId="2A46ED0E" w14:textId="5E0950F0" w:rsidR="00367631" w:rsidRDefault="00367631" w:rsidP="00367631">
      <w:pPr>
        <w:pStyle w:val="Heading2"/>
      </w:pPr>
      <w:r>
        <w:t>Scenario: Verify appointment confirmation</w:t>
      </w:r>
    </w:p>
    <w:p w14:paraId="5E380F8B" w14:textId="77777777" w:rsidR="003B4345" w:rsidRPr="003B4345" w:rsidRDefault="003B4345" w:rsidP="003B4345">
      <w:pPr>
        <w:rPr>
          <w:lang w:val="en-IN"/>
        </w:rPr>
      </w:pPr>
      <w:r w:rsidRPr="003B4345">
        <w:rPr>
          <w:b/>
          <w:bCs/>
          <w:lang w:val="en-IN"/>
        </w:rPr>
        <w:t>Purpose:</w:t>
      </w:r>
      <w:r w:rsidRPr="003B4345">
        <w:rPr>
          <w:lang w:val="en-IN"/>
        </w:rPr>
        <w:br/>
        <w:t>Ensure that the appointment confirmation process works properly after review.</w:t>
      </w:r>
    </w:p>
    <w:p w14:paraId="27B93FAF" w14:textId="77777777" w:rsidR="003B4345" w:rsidRPr="003B4345" w:rsidRDefault="003B4345" w:rsidP="003B4345">
      <w:pPr>
        <w:rPr>
          <w:lang w:val="en-IN"/>
        </w:rPr>
      </w:pPr>
      <w:r w:rsidRPr="003B4345">
        <w:rPr>
          <w:b/>
          <w:bCs/>
          <w:lang w:val="en-IN"/>
        </w:rPr>
        <w:t>Outcome:</w:t>
      </w:r>
      <w:r w:rsidRPr="003B4345">
        <w:rPr>
          <w:lang w:val="en-IN"/>
        </w:rPr>
        <w:br/>
        <w:t>Popup confirmation is displayed, and appointment details including charges are shown.</w:t>
      </w:r>
    </w:p>
    <w:p w14:paraId="08CCDD8A" w14:textId="77777777" w:rsidR="003B4345" w:rsidRPr="003B4345" w:rsidRDefault="003B4345" w:rsidP="003B4345">
      <w:pPr>
        <w:rPr>
          <w:b/>
          <w:bCs/>
          <w:lang w:val="en-IN"/>
        </w:rPr>
      </w:pPr>
      <w:r w:rsidRPr="003B4345">
        <w:rPr>
          <w:b/>
          <w:bCs/>
          <w:lang w:val="en-IN"/>
        </w:rPr>
        <w:t>Test Case Details:</w:t>
      </w:r>
    </w:p>
    <w:p w14:paraId="365BBD1E" w14:textId="44469C8B" w:rsidR="003B4345" w:rsidRPr="003B4345" w:rsidRDefault="003B4345" w:rsidP="009D6AA2">
      <w:pPr>
        <w:rPr>
          <w:lang w:val="en-IN"/>
        </w:rPr>
      </w:pPr>
      <w:r w:rsidRPr="003B4345">
        <w:rPr>
          <w:b/>
          <w:bCs/>
          <w:lang w:val="en-IN"/>
        </w:rPr>
        <w:t>Steps:</w:t>
      </w:r>
      <w:r w:rsidRPr="003B4345">
        <w:rPr>
          <w:lang w:val="en-IN"/>
        </w:rPr>
        <w:t xml:space="preserve"> Review doctor and patient details → Click confirm → Check popup message → Click </w:t>
      </w:r>
      <w:r w:rsidR="00C87A60">
        <w:rPr>
          <w:lang w:val="en-IN"/>
        </w:rPr>
        <w:t xml:space="preserve">    </w:t>
      </w:r>
      <w:r w:rsidRPr="003B4345">
        <w:rPr>
          <w:lang w:val="en-IN"/>
        </w:rPr>
        <w:t>OK → View doctor in My Appointment → View total charges</w:t>
      </w:r>
    </w:p>
    <w:p w14:paraId="7872F466" w14:textId="77777777" w:rsidR="003B4345" w:rsidRPr="003B4345" w:rsidRDefault="003B4345" w:rsidP="009D6AA2">
      <w:pPr>
        <w:rPr>
          <w:lang w:val="en-IN"/>
        </w:rPr>
      </w:pPr>
      <w:r w:rsidRPr="003B4345">
        <w:rPr>
          <w:b/>
          <w:bCs/>
          <w:lang w:val="en-IN"/>
        </w:rPr>
        <w:t>Expected Result:</w:t>
      </w:r>
      <w:r w:rsidRPr="003B4345">
        <w:rPr>
          <w:lang w:val="en-IN"/>
        </w:rPr>
        <w:t xml:space="preserve"> Appointment confirmed successfully with details and charges displayed</w:t>
      </w:r>
    </w:p>
    <w:p w14:paraId="7734E1CC" w14:textId="77777777" w:rsidR="005438CF" w:rsidRPr="003B4345" w:rsidRDefault="003B4345" w:rsidP="005438CF">
      <w:pPr>
        <w:rPr>
          <w:lang w:val="en-IN"/>
        </w:rPr>
      </w:pPr>
      <w:r w:rsidRPr="003B4345">
        <w:rPr>
          <w:b/>
          <w:bCs/>
          <w:lang w:val="en-IN"/>
        </w:rPr>
        <w:t>Actual Result:</w:t>
      </w:r>
      <w:r w:rsidRPr="003B4345">
        <w:rPr>
          <w:lang w:val="en-IN"/>
        </w:rPr>
        <w:t xml:space="preserve"> </w:t>
      </w:r>
      <w:r w:rsidR="005438CF" w:rsidRPr="003B4345">
        <w:rPr>
          <w:lang w:val="en-IN"/>
        </w:rPr>
        <w:t>Appointment confirmed successfully with details and charges displayed</w:t>
      </w:r>
    </w:p>
    <w:p w14:paraId="2076D2BC" w14:textId="42C74798" w:rsidR="003B4345" w:rsidRDefault="003B4345" w:rsidP="009D6AA2">
      <w:pPr>
        <w:rPr>
          <w:lang w:val="en-IN"/>
        </w:rPr>
      </w:pPr>
      <w:r w:rsidRPr="003B4345">
        <w:rPr>
          <w:b/>
          <w:bCs/>
          <w:lang w:val="en-IN"/>
        </w:rPr>
        <w:lastRenderedPageBreak/>
        <w:t>Status:</w:t>
      </w:r>
      <w:r w:rsidRPr="003B4345">
        <w:rPr>
          <w:lang w:val="en-IN"/>
        </w:rPr>
        <w:t xml:space="preserve"> Pass</w:t>
      </w:r>
    </w:p>
    <w:p w14:paraId="5C4E1CC6" w14:textId="1E4007F4" w:rsidR="002E40C8" w:rsidRPr="003B4345" w:rsidRDefault="002E40C8" w:rsidP="009D6AA2">
      <w:pPr>
        <w:rPr>
          <w:b/>
          <w:bCs/>
          <w:lang w:val="en-IN"/>
        </w:rPr>
      </w:pPr>
      <w:r w:rsidRPr="002E40C8">
        <w:rPr>
          <w:b/>
          <w:bCs/>
          <w:lang w:val="en-IN"/>
        </w:rPr>
        <w:t>Link:</w:t>
      </w:r>
      <w:r w:rsidRPr="002E40C8">
        <w:t xml:space="preserve"> </w:t>
      </w:r>
      <w:hyperlink r:id="rId13" w:history="1">
        <w:r w:rsidRPr="002E40C8">
          <w:rPr>
            <w:rStyle w:val="Hyperlink"/>
            <w:b/>
            <w:bCs/>
            <w:lang w:val="en-IN"/>
          </w:rPr>
          <w:t>https://github.com/MEENAKSHI15042004/Apollo-24-7-Testing/blob/main/src/test/resources/Features/8_ConfirmAppointment.feature</w:t>
        </w:r>
      </w:hyperlink>
    </w:p>
    <w:p w14:paraId="166F7886" w14:textId="62EAF66F" w:rsidR="009D153D" w:rsidRDefault="009D153D" w:rsidP="009D153D">
      <w:pPr>
        <w:pStyle w:val="Heading1"/>
      </w:pPr>
      <w:r>
        <w:t>Conclusion</w:t>
      </w:r>
    </w:p>
    <w:p w14:paraId="4D6F59F0" w14:textId="61E78F66" w:rsidR="009D153D" w:rsidRDefault="009D153D" w:rsidP="009D153D">
      <w:r>
        <w:t xml:space="preserve">The Apollo Healthcare Web Application successfully streamlines the process of doctor search, </w:t>
      </w:r>
      <w:r w:rsidRPr="0040737F">
        <w:t>scheduling appointments, adding patient details, and confirming appointments</w:t>
      </w:r>
      <w:r>
        <w:t>. Through systematic testing of each feature, the application demonstrates its reliability, usability, and error-handling capabilities.</w:t>
      </w:r>
      <w:r w:rsidR="008516EF">
        <w:t xml:space="preserve"> </w:t>
      </w:r>
      <w:r>
        <w:t>Negative test cases confirm that the system prevents invalid actions, while positive scenarios validate smooth functionality for intended workflows. Overall, the testing outcomes indicate that the application is ready for deployment with scope for future enhancements to further improve patient engagement and experience.</w:t>
      </w:r>
    </w:p>
    <w:p w14:paraId="3368DB94" w14:textId="77777777" w:rsidR="00031D32" w:rsidRDefault="00031D32"/>
    <w:p w14:paraId="2B3453F2" w14:textId="77777777" w:rsidR="00031D32" w:rsidRDefault="00031D32"/>
    <w:p w14:paraId="3C7B4206" w14:textId="77777777" w:rsidR="00031D32" w:rsidRDefault="00031D32"/>
    <w:sectPr w:rsidR="00031D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94166"/>
    <w:multiLevelType w:val="hybridMultilevel"/>
    <w:tmpl w:val="4C90C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D46E27"/>
    <w:multiLevelType w:val="multilevel"/>
    <w:tmpl w:val="295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303A3"/>
    <w:multiLevelType w:val="multilevel"/>
    <w:tmpl w:val="554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538004">
    <w:abstractNumId w:val="8"/>
  </w:num>
  <w:num w:numId="2" w16cid:durableId="1397045130">
    <w:abstractNumId w:val="6"/>
  </w:num>
  <w:num w:numId="3" w16cid:durableId="1979844880">
    <w:abstractNumId w:val="5"/>
  </w:num>
  <w:num w:numId="4" w16cid:durableId="1866939561">
    <w:abstractNumId w:val="4"/>
  </w:num>
  <w:num w:numId="5" w16cid:durableId="1941714109">
    <w:abstractNumId w:val="7"/>
  </w:num>
  <w:num w:numId="6" w16cid:durableId="2008286950">
    <w:abstractNumId w:val="3"/>
  </w:num>
  <w:num w:numId="7" w16cid:durableId="1289355479">
    <w:abstractNumId w:val="2"/>
  </w:num>
  <w:num w:numId="8" w16cid:durableId="1192840818">
    <w:abstractNumId w:val="1"/>
  </w:num>
  <w:num w:numId="9" w16cid:durableId="104471560">
    <w:abstractNumId w:val="0"/>
  </w:num>
  <w:num w:numId="10" w16cid:durableId="1323697340">
    <w:abstractNumId w:val="11"/>
  </w:num>
  <w:num w:numId="11" w16cid:durableId="1849129639">
    <w:abstractNumId w:val="10"/>
  </w:num>
  <w:num w:numId="12" w16cid:durableId="1414352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D32"/>
    <w:rsid w:val="00034616"/>
    <w:rsid w:val="00036F2D"/>
    <w:rsid w:val="0006063C"/>
    <w:rsid w:val="001422BE"/>
    <w:rsid w:val="0015074B"/>
    <w:rsid w:val="001E458E"/>
    <w:rsid w:val="0029639D"/>
    <w:rsid w:val="002D2606"/>
    <w:rsid w:val="002E40C8"/>
    <w:rsid w:val="00305466"/>
    <w:rsid w:val="00326F90"/>
    <w:rsid w:val="0033722C"/>
    <w:rsid w:val="00367631"/>
    <w:rsid w:val="003B4345"/>
    <w:rsid w:val="003F56E9"/>
    <w:rsid w:val="0040737F"/>
    <w:rsid w:val="00524902"/>
    <w:rsid w:val="005438CF"/>
    <w:rsid w:val="0063150C"/>
    <w:rsid w:val="0066740A"/>
    <w:rsid w:val="00691E56"/>
    <w:rsid w:val="006E104A"/>
    <w:rsid w:val="00717EDF"/>
    <w:rsid w:val="007A427A"/>
    <w:rsid w:val="008516EF"/>
    <w:rsid w:val="0087586E"/>
    <w:rsid w:val="008916B7"/>
    <w:rsid w:val="009D153D"/>
    <w:rsid w:val="009D6AA2"/>
    <w:rsid w:val="00A3050B"/>
    <w:rsid w:val="00A46C31"/>
    <w:rsid w:val="00A82777"/>
    <w:rsid w:val="00AA1D8D"/>
    <w:rsid w:val="00AD3650"/>
    <w:rsid w:val="00B15CD0"/>
    <w:rsid w:val="00B47730"/>
    <w:rsid w:val="00B61F9D"/>
    <w:rsid w:val="00B665B0"/>
    <w:rsid w:val="00BF1D4C"/>
    <w:rsid w:val="00C213FD"/>
    <w:rsid w:val="00C87A60"/>
    <w:rsid w:val="00CB0664"/>
    <w:rsid w:val="00D027FF"/>
    <w:rsid w:val="00D27D1A"/>
    <w:rsid w:val="00D42F22"/>
    <w:rsid w:val="00DD481B"/>
    <w:rsid w:val="00E076E4"/>
    <w:rsid w:val="00E4314F"/>
    <w:rsid w:val="00E949AD"/>
    <w:rsid w:val="00FC39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2E02F"/>
  <w14:defaultImageDpi w14:val="300"/>
  <w15:docId w15:val="{19A74D74-1706-43C5-82C4-C420D097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E458E"/>
    <w:rPr>
      <w:color w:val="0000FF" w:themeColor="hyperlink"/>
      <w:u w:val="single"/>
    </w:rPr>
  </w:style>
  <w:style w:type="character" w:styleId="UnresolvedMention">
    <w:name w:val="Unresolved Mention"/>
    <w:basedOn w:val="DefaultParagraphFont"/>
    <w:uiPriority w:val="99"/>
    <w:semiHidden/>
    <w:unhideWhenUsed/>
    <w:rsid w:val="001E458E"/>
    <w:rPr>
      <w:color w:val="605E5C"/>
      <w:shd w:val="clear" w:color="auto" w:fill="E1DFDD"/>
    </w:rPr>
  </w:style>
  <w:style w:type="paragraph" w:styleId="NormalWeb">
    <w:name w:val="Normal (Web)"/>
    <w:basedOn w:val="Normal"/>
    <w:uiPriority w:val="99"/>
    <w:semiHidden/>
    <w:unhideWhenUsed/>
    <w:rsid w:val="002E40C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46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ENAKSHI15042004/Apollo-24-7-Testing/blob/main/src/test/resources/Features/3_Finddoctorinvalidity.feature" TargetMode="External"/><Relationship Id="rId13" Type="http://schemas.openxmlformats.org/officeDocument/2006/relationships/hyperlink" Target="https://github.com/MEENAKSHI15042004/Apollo-24-7-Testing/blob/main/src/test/resources/Features/8_ConfirmAppointment.feature" TargetMode="External"/><Relationship Id="rId3" Type="http://schemas.openxmlformats.org/officeDocument/2006/relationships/styles" Target="styles.xml"/><Relationship Id="rId7" Type="http://schemas.openxmlformats.org/officeDocument/2006/relationships/hyperlink" Target="https://github.com/MEENAKSHI15042004/Apollo-24-7-Testing/blob/main/src/test/resources/Features/2_Login.feature" TargetMode="External"/><Relationship Id="rId12" Type="http://schemas.openxmlformats.org/officeDocument/2006/relationships/hyperlink" Target="https://github.com/MEENAKSHI15042004/Apollo-24-7-Testing/blob/main/src/test/resources/Features/7_Addpatient.fea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EENAKSHI15042004/Apollo-24-7-Testing/blob/main/src/test/resources/Features/1_Launchbrowser.feature" TargetMode="External"/><Relationship Id="rId11" Type="http://schemas.openxmlformats.org/officeDocument/2006/relationships/hyperlink" Target="https://github.com/MEENAKSHI15042004/Apollo-24-7-Testing/blob/main/src/test/resources/Features/6_Scheduleappointment.fea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EENAKSHI15042004/Apollo-24-7-Testing/blob/main/src/test/resources/Features/5_Selectdoctor.feature" TargetMode="External"/><Relationship Id="rId4" Type="http://schemas.openxmlformats.org/officeDocument/2006/relationships/settings" Target="settings.xml"/><Relationship Id="rId9" Type="http://schemas.openxmlformats.org/officeDocument/2006/relationships/hyperlink" Target="https://github.com/MEENAKSHI15042004/Apollo-24-7-Testing/blob/main/src/test/resources/Features/4_Finddoctor.fea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pmriya30@gmail.com</cp:lastModifiedBy>
  <cp:revision>5</cp:revision>
  <dcterms:created xsi:type="dcterms:W3CDTF">2025-09-13T11:05:00Z</dcterms:created>
  <dcterms:modified xsi:type="dcterms:W3CDTF">2025-09-13T11:17:00Z</dcterms:modified>
  <cp:category/>
</cp:coreProperties>
</file>